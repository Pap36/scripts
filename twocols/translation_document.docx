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autofit"/>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pPr>
              <w:jc w:val="left"/>
            </w:pPr>
            <w:r>
              <w:t>Hello I like writing lots of nonsense because this makes me feel smarter every day. More than this I feel like having 5000 characters as a Google translate limit feels too low. I mean, what if I decide I want to translate an entire book huh? Honestly someone from google should do something about this. I feel like going mad. Every single day is longer and longer and I just can't stop typing. I think this is where my inspiration ends. Can you believe I wrote all of this without stopping typing? Wow I really am something. Anyways I will have to talk to you later. Bye bye!</w:t>
            </w:r>
          </w:p>
        </w:tc>
        <w:tc>
          <w:tcPr>
            <w:tcW w:type="dxa" w:w="4320"/>
          </w:tcPr>
          <w:p>
            <w:pPr>
              <w:jc w:val="left"/>
            </w:pPr>
            <w:r>
              <w:t>Bună, îmi place să scriu multe prostii pentru că asta mă face să mă simt mai inteligent în fiecare zi. Mai mult decât atât, simt că a avea 5000 de caractere, deoarece o limită de traducere Google pare prea mică. Adică, ce se întâmplă dacă decid că vreau să traduc o carte întreagă, nu? Sincer, cineva de la google ar trebui să facă ceva în privința asta. Îmi vine să înnebunesc. Fiecare zi este din ce în ce mai lungă și pur și simplu nu mă pot opri din tast. Cred că aici se termină inspirația mea. Îți vine să crezi că am scris toate astea fără să mă opresc din tast? Wow, chiar sunt ceva. Oricum, va trebui să vorbesc cu tine mai târziu. Pa! Pa!</w:t>
            </w:r>
          </w:p>
        </w:tc>
      </w:tr>
      <w:tr>
        <w:tc>
          <w:tcPr>
            <w:tcW w:type="dxa" w:w="4320"/>
          </w:tcPr>
          <w:p>
            <w:pPr>
              <w:jc w:val="left"/>
            </w:pPr>
            <w:r>
              <w:t>Hello I like writing lots of nonsense because this makes me feel smarter every day. More than this I feel like having 5000 characters as a Google translate limit feels too low. I mean, what if I decide I want to translate an entire book huh? Honestly someone from google should do something about this. I feel like going mad. Every single day is longer and longer and I just can't stop typing. I think this is where my inspiration ends. Can you believe I wrote all of this without stopping typing? Wow I really am something. Anyways I will have to talk to you later. Bye bye!</w:t>
            </w:r>
          </w:p>
        </w:tc>
        <w:tc>
          <w:tcPr>
            <w:tcW w:type="dxa" w:w="4320"/>
          </w:tcPr>
          <w:p>
            <w:pPr>
              <w:jc w:val="left"/>
            </w:pPr>
            <w:r>
              <w:t>Bună, îmi place să scriu multe prostii pentru că asta mă face să mă simt mai inteligent în fiecare zi. Mai mult decât atât, simt că a avea 5000 de caractere, deoarece o limită de traducere Google pare prea mică. Adică, ce se întâmplă dacă decid că vreau să traduc o carte întreagă, nu? Sincer, cineva de la google ar trebui să facă ceva în privința asta. Îmi vine să înnebunesc. Fiecare zi este din ce în ce mai lungă și pur și simplu nu mă pot opri din tast. Cred că aici se termină inspirația mea. Îți vine să crezi că am scris toate astea fără să mă opresc din tast? Wow, chiar sunt ceva. Oricum, va trebui să vorbesc cu tine mai târziu. Pa! Pa!</w:t>
            </w:r>
          </w:p>
        </w:tc>
      </w:tr>
      <w:tr>
        <w:tc>
          <w:tcPr>
            <w:tcW w:type="dxa" w:w="4320"/>
          </w:tcPr>
          <w:p>
            <w:pPr>
              <w:jc w:val="left"/>
            </w:pPr>
            <w:r>
              <w:t>Hello I like writing lots of nonsense because this makes me feel smarter every day. More than this I feel like having 5000 characters as a Google translate limit feels too low. I mean, what if I decide I want to translate an entire book huh? Honestly someone from google should do something about this. I feel like going mad. Every single day is longer and longer and I just can't stop typing. I think this is where my inspiration ends. Can you believe I wrote all of this without stopping typing? Wow I really am something. Anyways I will have to talk to you later. Bye bye!</w:t>
            </w:r>
          </w:p>
        </w:tc>
        <w:tc>
          <w:tcPr>
            <w:tcW w:type="dxa" w:w="4320"/>
          </w:tcPr>
          <w:p>
            <w:pPr>
              <w:jc w:val="left"/>
            </w:pPr>
            <w:r>
              <w:t>Bună, îmi place să scriu multe prostii pentru că asta mă face să mă simt mai inteligent în fiecare zi. Mai mult decât atât, simt că a avea 5000 de caractere, deoarece o limită de traducere Google pare prea mică. Adică, ce se întâmplă dacă decid că vreau să traduc o carte întreagă, nu? Sincer, cineva de la google ar trebui să facă ceva în privința asta. Îmi vine să înnebunesc. Fiecare zi este din ce în ce mai lungă și pur și simplu nu mă pot opri din tast. Cred că aici se termină inspirația mea. Îți vine să crezi că am scris toate astea fără să mă opresc din tast? Wow, chiar sunt ceva. Oricum, va trebui să vorbesc cu tine mai târziu. Pa! Pa!</w:t>
            </w:r>
          </w:p>
        </w:tc>
      </w:tr>
      <w:tr>
        <w:tc>
          <w:tcPr>
            <w:tcW w:type="dxa" w:w="4320"/>
          </w:tcPr>
          <w:p>
            <w:pPr>
              <w:jc w:val="left"/>
            </w:pPr>
            <w:r>
              <w:t>Hello I like writing lots of nonsense because this makes me feel smarter every day. More than this I feel like having 5000 characters as a Google translate limit feels too low. I mean, what if I decide I want to translate an entire book huh? Honestly someone from google should do something about this. I feel like going mad. Every single day is longer and longer and I just can't stop typing. I think this is where my inspiration ends. Can you believe I wrote all of this without stopping typing? Wow I really am something. Anyways I will have to talk to you later. Bye bye!</w:t>
            </w:r>
          </w:p>
        </w:tc>
        <w:tc>
          <w:tcPr>
            <w:tcW w:type="dxa" w:w="4320"/>
          </w:tcPr>
          <w:p>
            <w:pPr>
              <w:jc w:val="left"/>
            </w:pPr>
            <w:r>
              <w:t>Bună, îmi place să scriu multe prostii pentru că asta mă face să mă simt mai inteligent în fiecare zi. Mai mult decât atât, simt că a avea 5000 de caractere, deoarece o limită de traducere Google pare prea mică. Adică, ce se întâmplă dacă decid că vreau să traduc o carte întreagă, nu? Sincer, cineva de la google ar trebui să facă ceva în privința asta. Îmi vine să înnebunesc. Fiecare zi este din ce în ce mai lungă și pur și simplu nu mă pot opri din tast. Cred că aici se termină inspirația mea. Îți vine să crezi că am scris toate astea fără să mă opresc din tast? Wow, chiar sunt ceva. Oricum, va trebui să vorbesc cu tine mai târziu. Pa! Pa!</w:t>
            </w:r>
          </w:p>
        </w:tc>
      </w:tr>
      <w:tr>
        <w:tc>
          <w:tcPr>
            <w:tcW w:type="dxa" w:w="4320"/>
          </w:tcPr>
          <w:p>
            <w:pPr>
              <w:jc w:val="left"/>
            </w:pPr>
            <w:r>
              <w:t>Hello I like writing lots of nonsense because this makes me feel smarter every day. More than this I feel like having 5000 characters as a Google translate limit feels too low. I mean, what if I decide I want to translate an entire book huh? Honestly someone from google should do something about this. I feel like going mad. Every single day is longer and longer and I just can't stop typing. I think this is where my inspiration ends. Can you believe I wrote all of this without stopping typing? Wow I really am something. Anyways I will have to talk to you later. Bye bye!</w:t>
            </w:r>
          </w:p>
        </w:tc>
        <w:tc>
          <w:tcPr>
            <w:tcW w:type="dxa" w:w="4320"/>
          </w:tcPr>
          <w:p>
            <w:pPr>
              <w:jc w:val="left"/>
            </w:pPr>
            <w:r>
              <w:t>Bună, îmi place să scriu multe prostii pentru că asta mă face să mă simt mai inteligent în fiecare zi. Mai mult decât atât, simt că a avea 5000 de caractere, deoarece o limită de traducere Google pare prea mică. Adică, ce se întâmplă dacă decid că vreau să traduc o carte întreagă, nu? Sincer, cineva de la google ar trebui să facă ceva în privința asta. Îmi vine să înnebunesc. Fiecare zi este din ce în ce mai lungă și pur și simplu nu mă pot opri din tast. Cred că aici se termină inspirația mea. Îți vine să crezi că am scris toate astea fără să mă opresc din tast? Wow, chiar sunt ceva. Oricum, va trebui să vorbesc cu tine mai târziu. Pa! Pa!</w:t>
            </w:r>
          </w:p>
        </w:tc>
      </w:tr>
      <w:tr>
        <w:tc>
          <w:tcPr>
            <w:tcW w:type="dxa" w:w="4320"/>
          </w:tcPr>
          <w:p>
            <w:pPr>
              <w:jc w:val="left"/>
            </w:pPr>
            <w:r>
              <w:t>Hello I like writing lots of nonsense because this makes me feel smarter every day. More than this I feel like having 5000 characters as a Google translate limit feels too low. I mean, what if I decide I want to translate an entire book huh? Honestly someone from google should do something about this. I feel like going mad. Every single day is longer and longer and I just can't stop typing. I think this is where my inspiration ends. Can you believe I wrote all of this without stopping typing? Wow I really am something. Anyways I will have to talk to you later. Bye bye!</w:t>
            </w:r>
          </w:p>
        </w:tc>
        <w:tc>
          <w:tcPr>
            <w:tcW w:type="dxa" w:w="4320"/>
          </w:tcPr>
          <w:p>
            <w:pPr>
              <w:jc w:val="left"/>
            </w:pPr>
            <w:r>
              <w:t>Bună, îmi place să scriu multe prostii pentru că asta mă face să mă simt mai inteligent în fiecare zi. Mai mult decât atât, simt că a avea 5000 de caractere, deoarece o limită de traducere Google pare prea mică. Adică, ce se întâmplă dacă decid că vreau să traduc o carte întreagă, nu? Sincer, cineva de la google ar trebui să facă ceva în privința asta. Îmi vine să înnebunesc. Fiecare zi este din ce în ce mai lungă și pur și simplu nu mă pot opri din tast. Cred că aici se termină inspirația mea. Îți vine să crezi că am scris toate astea fără să mă opresc din tast? Wow, chiar sunt ceva. Oricum, va trebui să vorbesc cu tine mai târziu. Pa! Pa!</w:t>
            </w:r>
          </w:p>
        </w:tc>
      </w:tr>
      <w:tr>
        <w:tc>
          <w:tcPr>
            <w:tcW w:type="dxa" w:w="4320"/>
          </w:tcPr>
          <w:p>
            <w:pPr>
              <w:jc w:val="left"/>
            </w:pPr>
            <w:r>
              <w:t>Hello I like writing lots of nonsense because this makes me feel smarter every day. More than this I feel like having 5000 characters as a Google translate limit feels too low. I mean, what if I decide I want to translate an entire book huh? Honestly someone from google should do something about this. I feel like going mad. Every single day is longer and longer and I just can't stop typing. I think this is where my inspiration ends. Can you believe I wrote all of this without stopping typing? Wow I really am something. Anyways I will have to talk to you later. Bye bye!</w:t>
            </w:r>
          </w:p>
        </w:tc>
        <w:tc>
          <w:tcPr>
            <w:tcW w:type="dxa" w:w="4320"/>
          </w:tcPr>
          <w:p>
            <w:pPr>
              <w:jc w:val="left"/>
            </w:pPr>
            <w:r>
              <w:t>Bună, îmi place să scriu multe prostii pentru că asta mă face să mă simt mai inteligent în fiecare zi. Mai mult decât atât, simt că a avea 5000 de caractere, deoarece o limită de traducere Google pare prea mică. Adică, ce se întâmplă dacă decid că vreau să traduc o carte întreagă, nu? Sincer, cineva de la google ar trebui să facă ceva în privința asta. Îmi vine să înnebunesc. Fiecare zi este din ce în ce mai lungă și pur și simplu nu mă pot opri din tast. Cred că aici se termină inspirația mea. Îți vine să crezi că am scris toate astea fără să mă opresc din tast? Wow, chiar sunt ceva. Oricum, va trebui să vorbesc cu tine mai târziu. Pa! Pa!</w:t>
            </w:r>
          </w:p>
        </w:tc>
      </w:tr>
      <w:tr>
        <w:tc>
          <w:tcPr>
            <w:tcW w:type="dxa" w:w="4320"/>
          </w:tcPr>
          <w:p>
            <w:pPr>
              <w:jc w:val="left"/>
            </w:pPr>
            <w:r>
              <w:t>Hello I like writing lots of nonsense because this makes me feel smarter every day. More than this I feel like having 5000 characters as a Google translate limit feels too low. I mean, what if I decide I want to translate an entire book huh? Honestly someone from google should do something about this. I feel like going mad. Every single day is longer and longer and I just can't stop typing. I think this is where my inspiration ends. Can you believe I wrote all of this without stopping typing? Wow I really am something. Anyways I will have to talk to you later. Bye bye!</w:t>
            </w:r>
          </w:p>
        </w:tc>
        <w:tc>
          <w:tcPr>
            <w:tcW w:type="dxa" w:w="4320"/>
          </w:tcPr>
          <w:p>
            <w:pPr>
              <w:jc w:val="left"/>
            </w:pPr>
            <w:r>
              <w:t>Bună, îmi place să scriu multe prostii pentru că asta mă face să mă simt mai inteligent în fiecare zi. Mai mult decât atât, simt că a avea 5000 de caractere, deoarece o limită de traducere Google pare prea mică. Adică, ce se întâmplă dacă decid că vreau să traduc o carte întreagă, nu? Sincer, cineva de la google ar trebui să facă ceva în privința asta. Îmi vine să înnebunesc. Fiecare zi este din ce în ce mai lungă și pur și simplu nu mă pot opri din tast. Cred că aici se termină inspirația mea. Îți vine să crezi că am scris toate astea fără să mă opresc din tast? Wow, chiar sunt ceva. Oricum, va trebui să vorbesc cu tine mai târziu. Pa! Pa!</w:t>
            </w:r>
          </w:p>
        </w:tc>
      </w:tr>
      <w:tr>
        <w:tc>
          <w:tcPr>
            <w:tcW w:type="dxa" w:w="4320"/>
          </w:tcPr>
          <w:p>
            <w:pPr>
              <w:jc w:val="left"/>
            </w:pPr>
            <w:r>
              <w:t>Hello I like writing lots of nonsense because this makes me feel smarter every day. More than this I feel like having 5000 characters as a Google translate limit feels too low. I mean, what if I decide I want to translate an entire book huh? Honestly someone from google should do something about this. I feel like going mad. Every single day is longer and longer and I just can't stop typing. I think this is where my inspiration ends. Can you believe I wrote all of this without stopping typing? Wow I really am something. Anyways I will have to talk to you later. Bye bye!</w:t>
            </w:r>
          </w:p>
        </w:tc>
        <w:tc>
          <w:tcPr>
            <w:tcW w:type="dxa" w:w="4320"/>
          </w:tcPr>
          <w:p>
            <w:pPr>
              <w:jc w:val="left"/>
            </w:pPr>
            <w:r>
              <w:t>Bună, îmi place să scriu multe prostii pentru că asta mă face să mă simt mai inteligent în fiecare zi. Mai mult decât atât, simt că a avea 5000 de caractere, deoarece o limită de traducere Google pare prea mică. Adică, ce se întâmplă dacă decid că vreau să traduc o carte întreagă, nu? Sincer, cineva de la google ar trebui să facă ceva în privința asta. Îmi vine să înnebunesc. Fiecare zi este din ce în ce mai lungă și pur și simplu nu mă pot opri din tast. Cred că aici se termină inspirația mea. Îți vine să crezi că am scris toate astea fără să mă opresc din tast? Wow, chiar sunt ceva. Oricum, va trebui să vorbesc cu tine mai târziu. Pa! Pa!</w:t>
            </w:r>
          </w:p>
        </w:tc>
      </w:tr>
      <w:tr>
        <w:tc>
          <w:tcPr>
            <w:tcW w:type="dxa" w:w="4320"/>
          </w:tcPr>
          <w:p>
            <w:pPr>
              <w:jc w:val="left"/>
            </w:pPr>
            <w:r>
              <w:t>Hello I like writing lots of nonsense because this makes me feel smarter every day. More than this I feel like having 5000 characters as a Google translate limit feels too low. I mean, what if I decide I want to translate an entire book huh? Honestly someone from google should do something about this. I feel like going mad. Every single day is longer and longer and I just can't stop typing. I think this is where my inspiration ends. Can you believe I wrote all of this without stopping typing? Wow I really am something. Anyways I will have to talk to you later. Bye bye!</w:t>
            </w:r>
          </w:p>
        </w:tc>
        <w:tc>
          <w:tcPr>
            <w:tcW w:type="dxa" w:w="4320"/>
          </w:tcPr>
          <w:p>
            <w:pPr>
              <w:jc w:val="left"/>
            </w:pPr>
            <w:r>
              <w:t>Bună, îmi place să scriu multe prostii pentru că asta mă face să mă simt mai inteligent în fiecare zi. Mai mult decât atât, simt că a avea 5000 de caractere, deoarece o limită de traducere Google pare prea mică. Adică, ce se întâmplă dacă decid că vreau să traduc o carte întreagă, nu? Sincer, cineva de la google ar trebui să facă ceva în privința asta. Îmi vine să înnebunesc. Fiecare zi este din ce în ce mai lungă și pur și simplu nu mă pot opri din tast. Cred că aici se termină inspirația mea. Îți vine să crezi că am scris toate astea fără să mă opresc din tast? Wow, chiar sunt ceva. Oricum, va trebui să vorbesc cu tine mai târziu. Pa! Pa!</w:t>
            </w:r>
          </w:p>
        </w:tc>
      </w:tr>
      <w:tr>
        <w:tc>
          <w:tcPr>
            <w:tcW w:type="dxa" w:w="4320"/>
          </w:tcPr>
          <w:p>
            <w:pPr>
              <w:jc w:val="left"/>
            </w:pPr>
            <w:r>
              <w:t>Hello I like writing lots of nonsense because this makes me feel smarter every day. More than this I feel like having 5000 characters as a Google translate limit feels too low. I mean, what if I decide I want to translate an entire book huh? Honestly someone from google should do something about this. I feel like going mad. Every single day is longer and longer and I just can't stop typing. I think this is where my inspiration ends. Can you believe I wrote all of this without stopping typing? Wow I really am something. Anyways I will have to talk to you later. Bye bye!</w:t>
            </w:r>
          </w:p>
        </w:tc>
        <w:tc>
          <w:tcPr>
            <w:tcW w:type="dxa" w:w="4320"/>
          </w:tcPr>
          <w:p>
            <w:pPr>
              <w:jc w:val="left"/>
            </w:pPr>
            <w:r>
              <w:t>Bună, îmi place să scriu multe prostii pentru că asta mă face să mă simt mai inteligent în fiecare zi. Mai mult decât atât, simt că a avea 5000 de caractere, deoarece o limită de traducere Google pare prea mică. Adică, ce se întâmplă dacă decid că vreau să traduc o carte întreagă, nu? Sincer, cineva de la google ar trebui să facă ceva în privința asta. Îmi vine să înnebunesc. Fiecare zi este din ce în ce mai lungă și pur și simplu nu mă pot opri din tast. Cred că aici se termină inspirația mea. Îți vine să crezi că am scris toate astea fără să mă opresc din tast? Wow, chiar sunt ceva. Oricum, va trebui să vorbesc cu tine mai târziu. Pa! Pa!</w:t>
            </w:r>
          </w:p>
        </w:tc>
      </w:tr>
      <w:tr>
        <w:tc>
          <w:tcPr>
            <w:tcW w:type="dxa" w:w="4320"/>
          </w:tcPr>
          <w:p>
            <w:pPr>
              <w:jc w:val="left"/>
            </w:pPr>
            <w:r>
              <w:t>Hello I like writing lots of nonsense because this makes me feel smarter every day. More than this I feel like having 5000 characters as a Google translate limit feels too low. I mean, what if I decide I want to translate an entire book huh? Honestly someone from google should do something about this. I feel like going mad. Every single day is longer and longer and I just can't stop typing. I think this is where my inspiration ends. Can you believe I wrote all of this without stopping typing? Wow I really am something. Anyways I will have to talk to you later. Bye bye!</w:t>
            </w:r>
          </w:p>
        </w:tc>
        <w:tc>
          <w:tcPr>
            <w:tcW w:type="dxa" w:w="4320"/>
          </w:tcPr>
          <w:p>
            <w:pPr>
              <w:jc w:val="left"/>
            </w:pPr>
            <w:r>
              <w:t>Bună, îmi place să scriu multe prostii pentru că asta mă face să mă simt mai inteligent în fiecare zi. Mai mult decât atât, simt că a avea 5000 de caractere, deoarece o limită de traducere Google pare prea mică. Adică, ce se întâmplă dacă decid că vreau să traduc o carte întreagă, nu? Sincer, cineva de la google ar trebui să facă ceva în privința asta. Îmi vine să înnebunesc. Fiecare zi este din ce în ce mai lungă și pur și simplu nu mă pot opri din tast. Cred că aici se termină inspirația mea. Îți vine să crezi că am scris toate astea fără să mă opresc din tast? Wow, chiar sunt ceva. Oricum, va trebui să vorbesc cu tine mai târziu. Pa! Pa!</w:t>
            </w:r>
          </w:p>
        </w:tc>
      </w:tr>
      <w:tr>
        <w:tc>
          <w:tcPr>
            <w:tcW w:type="dxa" w:w="4320"/>
          </w:tcPr>
          <w:p>
            <w:pPr>
              <w:jc w:val="left"/>
            </w:pPr>
            <w:r>
              <w:t>Hello I like writing lots of nonsense because this makes me feel smarter every day. More than this I feel like having 5000 characters as a Google translate limit feels too low. I mean, what if I decide I want to translate an entire book huh? Honestly someone from google should do something about this. I feel like going mad. Every single day is longer and longer and I just can't stop typing. I think this is where my inspiration ends. Can you believe I wrote all of this without stopping typing? Wow I really am something. Anyways I will have to talk to you later. Bye bye!</w:t>
            </w:r>
          </w:p>
        </w:tc>
        <w:tc>
          <w:tcPr>
            <w:tcW w:type="dxa" w:w="4320"/>
          </w:tcPr>
          <w:p>
            <w:pPr>
              <w:jc w:val="left"/>
            </w:pPr>
            <w:r>
              <w:t>Bună, îmi place să scriu multe prostii pentru că asta mă face să mă simt mai inteligent în fiecare zi. Mai mult decât atât, simt că a avea 5000 de caractere, deoarece o limită de traducere Google pare prea mică. Adică, ce se întâmplă dacă decid că vreau să traduc o carte întreagă, nu? Sincer, cineva de la google ar trebui să facă ceva în privința asta. Îmi vine să înnebunesc. Fiecare zi este din ce în ce mai lungă și pur și simplu nu mă pot opri din tast. Cred că aici se termină inspirația mea. Îți vine să crezi că am scris toate astea fără să mă opresc din tast? Wow, chiar sunt ceva. Oricum, va trebui să vorbesc cu tine mai târziu. Pa! Pa!</w:t>
            </w:r>
          </w:p>
        </w:tc>
      </w:tr>
      <w:tr>
        <w:tc>
          <w:tcPr>
            <w:tcW w:type="dxa" w:w="4320"/>
          </w:tcPr>
          <w:p>
            <w:pPr>
              <w:jc w:val="left"/>
            </w:pPr>
            <w:r>
              <w:t>Hello I like writing lots of nonsense because this makes me feel smarter every day. More than this I feel like having 5000 characters as a Google translate limit feels too low. I mean, what if I decide I want to translate an entire book huh? Honestly someone from google should do something about this. I feel like going mad. Every single day is longer and longer and I just can't stop typing. I think this is where my inspiration ends. Can you believe I wrote all of this without stopping typing? Wow I really am something. Anyways I will have to talk to you later. Bye bye!</w:t>
            </w:r>
          </w:p>
        </w:tc>
        <w:tc>
          <w:tcPr>
            <w:tcW w:type="dxa" w:w="4320"/>
          </w:tcPr>
          <w:p>
            <w:pPr>
              <w:jc w:val="left"/>
            </w:pPr>
            <w:r>
              <w:t>Bună, îmi place să scriu multe prostii pentru că asta mă face să mă simt mai inteligent în fiecare zi. Mai mult decât atât, simt că a avea 5000 de caractere, deoarece o limită de traducere Google pare prea mică. Adică, ce se întâmplă dacă decid că vreau să traduc o carte întreagă, nu? Sincer, cineva de la google ar trebui să facă ceva în privința asta. Îmi vine să înnebunesc. Fiecare zi este din ce în ce mai lungă și pur și simplu nu mă pot opri din tast. Cred că aici se termină inspirația mea. Îți vine să crezi că am scris toate astea fără să mă opresc din tast? Wow, chiar sunt ceva. Oricum, va trebui să vorbesc cu tine mai târziu. Pa! Pa!</w:t>
            </w:r>
          </w:p>
        </w:tc>
      </w:tr>
      <w:tr>
        <w:tc>
          <w:tcPr>
            <w:tcW w:type="dxa" w:w="4320"/>
          </w:tcPr>
          <w:p>
            <w:pPr>
              <w:jc w:val="left"/>
            </w:pPr>
            <w:r>
              <w:t>Hello I like writing lots of nonsense because this makes me feel smarter every day. More than this I feel like having 5000 characters as a Google translate limit feels too low. I mean, what if I decide I want to translate an entire book huh? Honestly someone from google should do something about this. I feel like going mad. Every single day is longer and longer and I just can't stop typing. I think this is where my inspiration ends. Can you believe I wrote all of this without stopping typing? Wow I really am something. Anyways I will have to talk to you later. Bye bye!</w:t>
            </w:r>
          </w:p>
        </w:tc>
        <w:tc>
          <w:tcPr>
            <w:tcW w:type="dxa" w:w="4320"/>
          </w:tcPr>
          <w:p>
            <w:pPr>
              <w:jc w:val="left"/>
            </w:pPr>
            <w:r>
              <w:t>Bună, îmi place să scriu multe prostii pentru că asta mă face să mă simt mai inteligent în fiecare zi. Mai mult decât atât, simt că a avea 5000 de caractere, deoarece o limită de traducere Google pare prea mică. Adică, ce se întâmplă dacă decid că vreau să traduc o carte întreagă, nu? Sincer, cineva de la google ar trebui să facă ceva în privința asta. Îmi vine să înnebunesc. Fiecare zi este din ce în ce mai lungă și pur și simplu nu mă pot opri din tast. Cred că aici se termină inspirația mea. Îți vine să crezi că am scris toate astea fără să mă opresc din tast? Wow, chiar sunt ceva. Oricum, va trebui să vorbesc cu tine mai târziu. Pa! Pa!</w:t>
            </w:r>
          </w:p>
        </w:tc>
      </w:tr>
      <w:tr>
        <w:tc>
          <w:tcPr>
            <w:tcW w:type="dxa" w:w="4320"/>
          </w:tcPr>
          <w:p>
            <w:pPr>
              <w:jc w:val="left"/>
            </w:pPr>
            <w:r>
              <w:t>Hello I like writing lots of nonsense because this makes me feel smarter every day. More than this I feel like having 5000 characters as a Google translate limit feels too low. I mean, what if I decide I want to translate an entire book huh? Honestly someone from google should do something about this. I feel like going mad. Every single day is longer and longer and I just can't stop typing. I think this is where my inspiration ends. Can you believe I wrote all of this without stopping typing? Wow I really am something. Anyways I will have to talk to you later. Bye bye!</w:t>
            </w:r>
          </w:p>
        </w:tc>
        <w:tc>
          <w:tcPr>
            <w:tcW w:type="dxa" w:w="4320"/>
          </w:tcPr>
          <w:p>
            <w:pPr>
              <w:jc w:val="left"/>
            </w:pPr>
            <w:r>
              <w:t>Bună, îmi place să scriu multe prostii pentru că asta mă face să mă simt mai inteligent în fiecare zi. Mai mult decât atât, simt că a avea 5000 de caractere, deoarece o limită de traducere Google pare prea mică. Adică, ce se întâmplă dacă decid că vreau să traduc o carte întreagă, nu? Sincer, cineva de la google ar trebui să facă ceva în privința asta. Îmi vine să înnebunesc. Fiecare zi este din ce în ce mai lungă și pur și simplu nu mă pot opri din tast. Cred că aici se termină inspirația mea. Îți vine să crezi că am scris toate astea fără să mă opresc din tast? Wow, chiar sunt ceva. Oricum, va trebui să vorbesc cu tine mai târziu. Pa! Pa!</w:t>
            </w:r>
          </w:p>
        </w:tc>
      </w:tr>
      <w:tr>
        <w:tc>
          <w:tcPr>
            <w:tcW w:type="dxa" w:w="4320"/>
          </w:tcPr>
          <w:p>
            <w:pPr>
              <w:jc w:val="left"/>
            </w:pPr>
            <w:r>
              <w:t>Hello I like writing lots of nonsense because this makes me feel smarter every day. More than this I feel like having 5000 characters as a Google translate limit feels too low. I mean, what if I decide I want to translate an entire book huh? Honestly someone from google should do something about this. I feel like going mad. Every single day is longer and longer and I just can't stop typing. I think this is where my inspiration ends. Can you believe I wrote all of this without stopping typing? Wow I really am something. Anyways I will have to talk to you later. Bye bye!</w:t>
            </w:r>
          </w:p>
        </w:tc>
        <w:tc>
          <w:tcPr>
            <w:tcW w:type="dxa" w:w="4320"/>
          </w:tcPr>
          <w:p>
            <w:pPr>
              <w:jc w:val="left"/>
            </w:pPr>
            <w:r>
              <w:t>Bună, îmi place să scriu multe prostii pentru că asta mă face să mă simt mai inteligent în fiecare zi. Mai mult decât atât, simt că a avea 5000 de caractere, deoarece o limită de traducere Google pare prea mică. Adică, ce se întâmplă dacă decid că vreau să traduc o carte întreagă, nu? Sincer, cineva de la google ar trebui să facă ceva în privința asta. Îmi vine să înnebunesc. Fiecare zi este din ce în ce mai lungă și pur și simplu nu mă pot opri din tast. Cred că aici se termină inspirația mea. Îți vine să crezi că am scris toate astea fără să mă opresc din tast? Wow, chiar sunt ceva. Oricum, va trebui să vorbesc cu tine mai târziu. Pa! Pa!</w:t>
            </w:r>
          </w:p>
        </w:tc>
      </w:tr>
      <w:tr>
        <w:tc>
          <w:tcPr>
            <w:tcW w:type="dxa" w:w="4320"/>
          </w:tcPr>
          <w:p>
            <w:pPr>
              <w:jc w:val="left"/>
            </w:pPr>
            <w:r>
              <w:t>Hello I like writing lots of nonsense because this makes me feel smarter every day. More than this I feel like having 5000 characters as a Google translate limit feels too low. I mean, what if I decide I want to translate an entire book huh? Honestly someone from google should do something about this. I feel like going mad. Every single day is longer and longer and I just can't stop typing. I think this is where my inspiration ends. Can you believe I wrote all of this without stopping typing? Wow I really am something. Anyways I will have to talk to you later. Bye bye!</w:t>
            </w:r>
          </w:p>
        </w:tc>
        <w:tc>
          <w:tcPr>
            <w:tcW w:type="dxa" w:w="4320"/>
          </w:tcPr>
          <w:p>
            <w:pPr>
              <w:jc w:val="left"/>
            </w:pPr>
            <w:r>
              <w:t>Bună, îmi place să scriu multe prostii pentru că asta mă face să mă simt mai inteligent în fiecare zi. Mai mult decât atât, simt că a avea 5000 de caractere, deoarece o limită de traducere Google pare prea mică. Adică, ce se întâmplă dacă decid că vreau să traduc o carte întreagă, nu? Sincer, cineva de la google ar trebui să facă ceva în privința asta. Îmi vine să înnebunesc. Fiecare zi este din ce în ce mai lungă și pur și simplu nu mă pot opri din tast. Cred că aici se termină inspirația mea. Îți vine să crezi că am scris toate astea fără să mă opresc din tast? Wow, chiar sunt ceva. Oricum, va trebui să vorbesc cu tine mai târziu. Pa! Pa!</w:t>
            </w:r>
          </w:p>
        </w:tc>
      </w:tr>
      <w:tr>
        <w:tc>
          <w:tcPr>
            <w:tcW w:type="dxa" w:w="4320"/>
          </w:tcPr>
          <w:p>
            <w:pPr>
              <w:jc w:val="left"/>
            </w:pPr>
            <w:r>
              <w:t>Hello I like writing lots of nonsense because this makes me feel smarter every day. More than this I feel like having 5000 characters as a Google translate limit feels too low. I mean, what if I decide I want to translate an entire book huh? Honestly someone from google should do something about this. I feel like going mad. Every single day is longer and longer and I just can't stop typing. I think this is where my inspiration ends. Can you believe I wrote all of this without stopping typing? Wow I really am something. Anyways I will have to talk to you later. Bye bye!</w:t>
            </w:r>
          </w:p>
        </w:tc>
        <w:tc>
          <w:tcPr>
            <w:tcW w:type="dxa" w:w="4320"/>
          </w:tcPr>
          <w:p>
            <w:pPr>
              <w:jc w:val="left"/>
            </w:pPr>
            <w:r>
              <w:t>Bună, îmi place să scriu multe prostii pentru că asta mă face să mă simt mai inteligent în fiecare zi. Mai mult decât atât, simt că a avea 5000 de caractere, deoarece o limită de traducere Google pare prea mică. Adică, ce se întâmplă dacă decid că vreau să traduc o carte întreagă, nu? Sincer, cineva de la google ar trebui să facă ceva în privința asta. Îmi vine să înnebunesc. Fiecare zi este din ce în ce mai lungă și pur și simplu nu mă pot opri din tast. Cred că aici se termină inspirația mea. Îți vine să crezi că am scris toate astea fără să mă opresc din tast? Wow, chiar sunt ceva. Oricum, va trebui să vorbesc cu tine mai târziu. Pa! Pa!</w:t>
            </w:r>
          </w:p>
        </w:tc>
      </w:tr>
      <w:tr>
        <w:tc>
          <w:tcPr>
            <w:tcW w:type="dxa" w:w="4320"/>
          </w:tcPr>
          <w:p>
            <w:pPr>
              <w:jc w:val="left"/>
            </w:pPr>
            <w:r>
              <w:t>Hello I like writing lots of nonsense because this makes me feel smarter every day. More than this I feel like having 5000 characters as a Google translate limit feels too low. I mean, what if I decide I want to translate an entire book huh? Honestly someone from google should do something about this. I feel like going mad. Every single day is longer and longer and I just can't stop typing. I think this is where my inspiration ends. Can you believe I wrote all of this without stopping typing? Wow I really am something. Anyways I will have to talk to you later. Bye bye!</w:t>
            </w:r>
          </w:p>
        </w:tc>
        <w:tc>
          <w:tcPr>
            <w:tcW w:type="dxa" w:w="4320"/>
          </w:tcPr>
          <w:p>
            <w:pPr>
              <w:jc w:val="left"/>
            </w:pPr>
            <w:r>
              <w:t>Bună, îmi place să scriu multe prostii pentru că asta mă face să mă simt mai inteligent în fiecare zi. Mai mult decât atât, simt că a avea 5000 de caractere, deoarece o limită de traducere Google pare prea mică. Adică, ce se întâmplă dacă decid că vreau să traduc o carte întreagă, nu? Sincer, cineva de la google ar trebui să facă ceva în privința asta. Îmi vine să înnebunesc. Fiecare zi este din ce în ce mai lungă și pur și simplu nu mă pot opri din tast. Cred că aici se termină inspirația mea. Îți vine să crezi că am scris toate astea fără să mă opresc din tast? Wow, chiar sunt ceva. Oricum, va trebui să vorbesc cu tine mai târziu. Pa! Pa!</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